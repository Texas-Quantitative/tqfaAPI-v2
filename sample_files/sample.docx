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president of DOCXistan is Luna.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